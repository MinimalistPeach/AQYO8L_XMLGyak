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2EED" w14:textId="77777777" w:rsidR="00A42D3B" w:rsidRDefault="00000000">
      <w:pPr>
        <w:pStyle w:val="Szvegtrzs"/>
        <w:rPr>
          <w:sz w:val="16"/>
          <w:szCs w:val="18"/>
        </w:rPr>
      </w:pPr>
      <w:r w:rsidRPr="00DB7007">
        <w:rPr>
          <w:sz w:val="16"/>
          <w:szCs w:val="18"/>
        </w:rPr>
        <w:t xml:space="preserve"> </w:t>
      </w:r>
    </w:p>
    <w:p w14:paraId="09A586A8" w14:textId="77777777" w:rsidR="00294B77" w:rsidRDefault="00294B77">
      <w:pPr>
        <w:pStyle w:val="Szvegtrzs"/>
        <w:rPr>
          <w:sz w:val="16"/>
          <w:szCs w:val="18"/>
        </w:rPr>
      </w:pPr>
    </w:p>
    <w:p w14:paraId="5AA784A3" w14:textId="77777777" w:rsidR="00294B77" w:rsidRDefault="00294B77">
      <w:pPr>
        <w:pStyle w:val="Szvegtrzs"/>
        <w:rPr>
          <w:sz w:val="16"/>
          <w:szCs w:val="18"/>
        </w:rPr>
      </w:pPr>
    </w:p>
    <w:p w14:paraId="5543E396" w14:textId="77777777" w:rsidR="00294B77" w:rsidRPr="00DB7007" w:rsidRDefault="00294B77">
      <w:pPr>
        <w:pStyle w:val="Szvegtrzs"/>
        <w:rPr>
          <w:sz w:val="16"/>
          <w:szCs w:val="18"/>
        </w:rPr>
      </w:pPr>
    </w:p>
    <w:p w14:paraId="2B083090" w14:textId="4BA613EC" w:rsidR="00A42D3B" w:rsidRPr="00DB7007" w:rsidRDefault="00DB7007" w:rsidP="00DB7007">
      <w:pPr>
        <w:pStyle w:val="Szvegtrzs"/>
        <w:jc w:val="center"/>
        <w:rPr>
          <w:rFonts w:cstheme="minorHAnsi"/>
          <w:smallCaps/>
          <w:sz w:val="36"/>
          <w:szCs w:val="40"/>
        </w:rPr>
      </w:pPr>
      <w:r w:rsidRPr="00DB7007">
        <w:rPr>
          <w:rFonts w:cstheme="minorHAnsi"/>
          <w:smallCaps/>
          <w:sz w:val="96"/>
          <w:szCs w:val="144"/>
        </w:rPr>
        <w:t>Jegyzőkönyv</w:t>
      </w:r>
    </w:p>
    <w:p w14:paraId="743BBE74" w14:textId="73ECA513" w:rsidR="00A42D3B" w:rsidRDefault="00000000">
      <w:pPr>
        <w:pStyle w:val="Szvegtrzs"/>
        <w:jc w:val="center"/>
        <w:rPr>
          <w:sz w:val="52"/>
          <w:szCs w:val="18"/>
        </w:rPr>
      </w:pPr>
      <w:r w:rsidRPr="00DB7007">
        <w:rPr>
          <w:sz w:val="52"/>
          <w:szCs w:val="18"/>
        </w:rPr>
        <w:t>Adatkezelés XML környezetben</w:t>
      </w:r>
      <w:r w:rsidRPr="00DB7007">
        <w:rPr>
          <w:sz w:val="52"/>
          <w:szCs w:val="18"/>
        </w:rPr>
        <w:br/>
      </w:r>
      <w:r w:rsidR="00DB7007">
        <w:rPr>
          <w:sz w:val="52"/>
          <w:szCs w:val="18"/>
        </w:rPr>
        <w:t>Féléves feladat</w:t>
      </w:r>
    </w:p>
    <w:p w14:paraId="1BD8CB53" w14:textId="4BC34A7D" w:rsidR="00DB7007" w:rsidRPr="00DB7007" w:rsidRDefault="00DB7007">
      <w:pPr>
        <w:pStyle w:val="Szvegtrzs"/>
        <w:jc w:val="center"/>
        <w:rPr>
          <w:sz w:val="52"/>
          <w:szCs w:val="56"/>
        </w:rPr>
      </w:pPr>
      <w:r>
        <w:rPr>
          <w:sz w:val="52"/>
          <w:szCs w:val="56"/>
        </w:rPr>
        <w:t>Áruház-raktár adatbázis</w:t>
      </w:r>
    </w:p>
    <w:p w14:paraId="3306668C" w14:textId="77777777" w:rsidR="00A42D3B" w:rsidRDefault="00A42D3B">
      <w:pPr>
        <w:pStyle w:val="Szvegtrzs"/>
        <w:rPr>
          <w:sz w:val="16"/>
          <w:szCs w:val="18"/>
        </w:rPr>
      </w:pPr>
    </w:p>
    <w:p w14:paraId="7DF6CA6D" w14:textId="77777777" w:rsidR="00294B77" w:rsidRDefault="00294B77">
      <w:pPr>
        <w:pStyle w:val="Szvegtrzs"/>
        <w:rPr>
          <w:sz w:val="16"/>
          <w:szCs w:val="18"/>
        </w:rPr>
      </w:pPr>
    </w:p>
    <w:p w14:paraId="1F77A3E0" w14:textId="77777777" w:rsidR="00294B77" w:rsidRDefault="00294B77">
      <w:pPr>
        <w:pStyle w:val="Szvegtrzs"/>
        <w:rPr>
          <w:sz w:val="16"/>
          <w:szCs w:val="18"/>
        </w:rPr>
      </w:pPr>
    </w:p>
    <w:p w14:paraId="7F57207C" w14:textId="77777777" w:rsidR="00294B77" w:rsidRDefault="00294B77">
      <w:pPr>
        <w:pStyle w:val="Szvegtrzs"/>
        <w:rPr>
          <w:sz w:val="16"/>
          <w:szCs w:val="18"/>
        </w:rPr>
      </w:pPr>
    </w:p>
    <w:p w14:paraId="510988C7" w14:textId="77777777" w:rsidR="00294B77" w:rsidRDefault="00294B77">
      <w:pPr>
        <w:pStyle w:val="Szvegtrzs"/>
        <w:rPr>
          <w:sz w:val="16"/>
          <w:szCs w:val="18"/>
        </w:rPr>
      </w:pPr>
    </w:p>
    <w:p w14:paraId="6F7A1F7B" w14:textId="77777777" w:rsidR="00294B77" w:rsidRDefault="00294B77">
      <w:pPr>
        <w:pStyle w:val="Szvegtrzs"/>
        <w:rPr>
          <w:sz w:val="16"/>
          <w:szCs w:val="18"/>
        </w:rPr>
      </w:pPr>
    </w:p>
    <w:p w14:paraId="6DC7C4D5" w14:textId="77777777" w:rsidR="00294B77" w:rsidRDefault="00294B77">
      <w:pPr>
        <w:pStyle w:val="Szvegtrzs"/>
        <w:rPr>
          <w:sz w:val="16"/>
          <w:szCs w:val="18"/>
        </w:rPr>
      </w:pPr>
    </w:p>
    <w:p w14:paraId="0F76025C" w14:textId="77777777" w:rsidR="00294B77" w:rsidRDefault="00294B77">
      <w:pPr>
        <w:pStyle w:val="Szvegtrzs"/>
        <w:rPr>
          <w:sz w:val="16"/>
          <w:szCs w:val="18"/>
        </w:rPr>
      </w:pPr>
    </w:p>
    <w:p w14:paraId="229D0FA3" w14:textId="77777777" w:rsidR="00294B77" w:rsidRDefault="00294B77">
      <w:pPr>
        <w:pStyle w:val="Szvegtrzs"/>
        <w:rPr>
          <w:sz w:val="16"/>
          <w:szCs w:val="18"/>
        </w:rPr>
      </w:pPr>
    </w:p>
    <w:p w14:paraId="4C9CA0E9" w14:textId="77777777" w:rsidR="00294B77" w:rsidRDefault="00294B77">
      <w:pPr>
        <w:pStyle w:val="Szvegtrzs"/>
        <w:rPr>
          <w:sz w:val="16"/>
          <w:szCs w:val="18"/>
        </w:rPr>
      </w:pPr>
    </w:p>
    <w:p w14:paraId="1F20A5C9" w14:textId="77777777" w:rsidR="00294B77" w:rsidRDefault="00294B77">
      <w:pPr>
        <w:pStyle w:val="Szvegtrzs"/>
        <w:rPr>
          <w:sz w:val="16"/>
          <w:szCs w:val="18"/>
        </w:rPr>
      </w:pPr>
    </w:p>
    <w:p w14:paraId="7E9F5F04" w14:textId="77777777" w:rsidR="00294B77" w:rsidRDefault="00294B77">
      <w:pPr>
        <w:pStyle w:val="Szvegtrzs"/>
        <w:rPr>
          <w:sz w:val="16"/>
          <w:szCs w:val="18"/>
        </w:rPr>
      </w:pPr>
    </w:p>
    <w:p w14:paraId="66F1E34B" w14:textId="77777777" w:rsidR="00294B77" w:rsidRDefault="00294B77">
      <w:pPr>
        <w:pStyle w:val="Szvegtrzs"/>
        <w:rPr>
          <w:sz w:val="16"/>
          <w:szCs w:val="18"/>
        </w:rPr>
      </w:pPr>
    </w:p>
    <w:p w14:paraId="4F7FA857" w14:textId="77777777" w:rsidR="00294B77" w:rsidRDefault="00294B77">
      <w:pPr>
        <w:pStyle w:val="Szvegtrzs"/>
        <w:rPr>
          <w:sz w:val="16"/>
          <w:szCs w:val="18"/>
        </w:rPr>
      </w:pPr>
    </w:p>
    <w:p w14:paraId="4D7D25F5" w14:textId="77777777" w:rsidR="00294B77" w:rsidRDefault="00294B77">
      <w:pPr>
        <w:pStyle w:val="Szvegtrzs"/>
        <w:rPr>
          <w:sz w:val="16"/>
          <w:szCs w:val="18"/>
        </w:rPr>
      </w:pPr>
    </w:p>
    <w:p w14:paraId="2D7514E7" w14:textId="77777777" w:rsidR="00294B77" w:rsidRPr="00DB7007" w:rsidRDefault="00294B77">
      <w:pPr>
        <w:pStyle w:val="Szvegtrzs"/>
        <w:rPr>
          <w:sz w:val="16"/>
          <w:szCs w:val="18"/>
        </w:rPr>
      </w:pPr>
    </w:p>
    <w:p w14:paraId="1798CCD2" w14:textId="77777777" w:rsidR="00A42D3B" w:rsidRPr="00294B77" w:rsidRDefault="00A42D3B">
      <w:pPr>
        <w:pStyle w:val="Szvegtrzs"/>
        <w:rPr>
          <w:sz w:val="22"/>
          <w:szCs w:val="24"/>
        </w:rPr>
      </w:pPr>
    </w:p>
    <w:p w14:paraId="1187E7E8" w14:textId="09830DE6" w:rsidR="009A1C8F" w:rsidRPr="00294B77" w:rsidRDefault="00000000" w:rsidP="009A1C8F">
      <w:pPr>
        <w:pStyle w:val="Szvegtrzs"/>
        <w:jc w:val="right"/>
        <w:rPr>
          <w:sz w:val="28"/>
          <w:szCs w:val="24"/>
        </w:rPr>
      </w:pPr>
      <w:r w:rsidRPr="00294B77">
        <w:rPr>
          <w:sz w:val="28"/>
          <w:szCs w:val="24"/>
        </w:rPr>
        <w:t>Készítette:</w:t>
      </w:r>
      <w:r w:rsidR="009A1C8F" w:rsidRPr="00294B77">
        <w:rPr>
          <w:sz w:val="28"/>
          <w:szCs w:val="24"/>
        </w:rPr>
        <w:t xml:space="preserve"> </w:t>
      </w:r>
      <w:r w:rsidRPr="00294B77">
        <w:rPr>
          <w:sz w:val="28"/>
          <w:szCs w:val="24"/>
        </w:rPr>
        <w:t>Stremler László</w:t>
      </w:r>
      <w:r w:rsidRPr="00294B77">
        <w:rPr>
          <w:sz w:val="28"/>
          <w:szCs w:val="24"/>
        </w:rPr>
        <w:br/>
      </w:r>
      <w:r w:rsidR="009A1C8F" w:rsidRPr="00294B77">
        <w:rPr>
          <w:sz w:val="28"/>
          <w:szCs w:val="24"/>
        </w:rPr>
        <w:t xml:space="preserve">Neptunkód: </w:t>
      </w:r>
      <w:r w:rsidRPr="00294B77">
        <w:rPr>
          <w:sz w:val="28"/>
          <w:szCs w:val="24"/>
        </w:rPr>
        <w:t>AQYO8L</w:t>
      </w:r>
      <w:r w:rsidR="009A1C8F" w:rsidRPr="00294B77">
        <w:rPr>
          <w:sz w:val="28"/>
          <w:szCs w:val="24"/>
        </w:rPr>
        <w:t xml:space="preserve"> </w:t>
      </w:r>
    </w:p>
    <w:p w14:paraId="66EE5A21" w14:textId="348FD04B" w:rsidR="009A1C8F" w:rsidRPr="00294B77" w:rsidRDefault="009A1C8F" w:rsidP="009A1C8F">
      <w:pPr>
        <w:pStyle w:val="Szvegtrzs"/>
        <w:jc w:val="right"/>
        <w:rPr>
          <w:sz w:val="22"/>
          <w:szCs w:val="24"/>
        </w:rPr>
      </w:pPr>
      <w:r w:rsidRPr="00294B77">
        <w:rPr>
          <w:sz w:val="28"/>
          <w:szCs w:val="24"/>
        </w:rPr>
        <w:t>Dátum: 2023.10.25.</w:t>
      </w:r>
    </w:p>
    <w:p w14:paraId="1678EA59" w14:textId="77777777" w:rsidR="00A42D3B" w:rsidRDefault="00A42D3B">
      <w:pPr>
        <w:pStyle w:val="Szvegtrzs"/>
        <w:rPr>
          <w:sz w:val="16"/>
          <w:szCs w:val="18"/>
        </w:rPr>
      </w:pPr>
    </w:p>
    <w:p w14:paraId="37E7843C" w14:textId="77777777" w:rsidR="00294B77" w:rsidRDefault="00294B77">
      <w:pPr>
        <w:pStyle w:val="Szvegtrzs"/>
        <w:rPr>
          <w:sz w:val="16"/>
          <w:szCs w:val="18"/>
        </w:rPr>
      </w:pPr>
    </w:p>
    <w:p w14:paraId="79BB061B" w14:textId="77777777" w:rsidR="00294B77" w:rsidRDefault="00294B77">
      <w:pPr>
        <w:pStyle w:val="Szvegtrzs"/>
        <w:rPr>
          <w:sz w:val="16"/>
          <w:szCs w:val="18"/>
        </w:rPr>
      </w:pPr>
    </w:p>
    <w:p w14:paraId="2D63E580" w14:textId="77777777" w:rsidR="00736F6E" w:rsidRDefault="00736F6E">
      <w:pPr>
        <w:pStyle w:val="Szvegtrzs"/>
        <w:rPr>
          <w:sz w:val="16"/>
          <w:szCs w:val="18"/>
        </w:rPr>
      </w:pPr>
    </w:p>
    <w:p w14:paraId="71563F59" w14:textId="77777777" w:rsidR="00736F6E" w:rsidRDefault="00736F6E">
      <w:pPr>
        <w:pStyle w:val="Szvegtrzs"/>
        <w:rPr>
          <w:sz w:val="16"/>
          <w:szCs w:val="18"/>
        </w:rPr>
      </w:pPr>
    </w:p>
    <w:p w14:paraId="073B0850" w14:textId="77777777" w:rsidR="00736F6E" w:rsidRDefault="00736F6E">
      <w:pPr>
        <w:pStyle w:val="Szvegtrzs"/>
        <w:rPr>
          <w:sz w:val="16"/>
          <w:szCs w:val="18"/>
        </w:rPr>
      </w:pPr>
    </w:p>
    <w:p w14:paraId="578ED6E6" w14:textId="77777777" w:rsidR="00736F6E" w:rsidRDefault="00736F6E">
      <w:pPr>
        <w:pStyle w:val="Szvegtrzs"/>
        <w:rPr>
          <w:sz w:val="16"/>
          <w:szCs w:val="18"/>
        </w:rPr>
      </w:pPr>
    </w:p>
    <w:p w14:paraId="5FD51795" w14:textId="77777777" w:rsidR="00736F6E" w:rsidRDefault="00736F6E">
      <w:pPr>
        <w:pStyle w:val="Szvegtrzs"/>
        <w:rPr>
          <w:sz w:val="16"/>
          <w:szCs w:val="18"/>
        </w:rPr>
      </w:pPr>
    </w:p>
    <w:p w14:paraId="6E04A94F" w14:textId="77777777" w:rsidR="00736F6E" w:rsidRDefault="00736F6E">
      <w:pPr>
        <w:pStyle w:val="Szvegtrzs"/>
        <w:rPr>
          <w:sz w:val="16"/>
          <w:szCs w:val="18"/>
        </w:rPr>
      </w:pPr>
    </w:p>
    <w:p w14:paraId="0925442C" w14:textId="77777777" w:rsidR="00736F6E" w:rsidRDefault="00736F6E">
      <w:pPr>
        <w:pStyle w:val="Szvegtrzs"/>
        <w:rPr>
          <w:sz w:val="16"/>
          <w:szCs w:val="18"/>
        </w:rPr>
      </w:pPr>
    </w:p>
    <w:p w14:paraId="15D41EE0" w14:textId="77777777" w:rsidR="00294B77" w:rsidRDefault="00294B77">
      <w:pPr>
        <w:pStyle w:val="Szvegtrzs"/>
        <w:rPr>
          <w:sz w:val="16"/>
          <w:szCs w:val="18"/>
        </w:rPr>
      </w:pPr>
    </w:p>
    <w:p w14:paraId="7BE7BAC8" w14:textId="77777777" w:rsidR="00294B77" w:rsidRPr="00DB7007" w:rsidRDefault="00294B77">
      <w:pPr>
        <w:pStyle w:val="Szvegtrzs"/>
        <w:rPr>
          <w:sz w:val="16"/>
          <w:szCs w:val="18"/>
        </w:rPr>
      </w:pPr>
    </w:p>
    <w:p w14:paraId="37C305E4" w14:textId="77777777" w:rsidR="00A42D3B" w:rsidRPr="00DB7007" w:rsidRDefault="00A42D3B">
      <w:pPr>
        <w:pStyle w:val="Szvegtrzs"/>
        <w:rPr>
          <w:sz w:val="16"/>
          <w:szCs w:val="18"/>
        </w:rPr>
      </w:pPr>
    </w:p>
    <w:sdt>
      <w:sdtPr>
        <w:rPr>
          <w:lang w:val="hu-HU"/>
        </w:rPr>
        <w:id w:val="-283511942"/>
        <w:docPartObj>
          <w:docPartGallery w:val="Table of Contents"/>
          <w:docPartUnique/>
        </w:docPartObj>
      </w:sdtPr>
      <w:sdtEndPr>
        <w:rPr>
          <w:rFonts w:asciiTheme="minorHAnsi" w:eastAsiaTheme="minorEastAsia" w:hAnsiTheme="minorHAnsi" w:cstheme="minorBidi"/>
          <w:color w:val="auto"/>
          <w:szCs w:val="22"/>
          <w:lang w:val="en-US"/>
        </w:rPr>
      </w:sdtEndPr>
      <w:sdtContent>
        <w:p w14:paraId="75607105" w14:textId="0DD37EBA" w:rsidR="00294B77" w:rsidRDefault="00294B77">
          <w:pPr>
            <w:pStyle w:val="Tartalomjegyzkcmsora"/>
          </w:pPr>
          <w:r>
            <w:rPr>
              <w:lang w:val="hu-HU"/>
            </w:rPr>
            <w:t>Tartalomjegyzék</w:t>
          </w:r>
        </w:p>
        <w:p w14:paraId="468F9362" w14:textId="72765404" w:rsidR="007B77AF" w:rsidRDefault="00294B77">
          <w:pPr>
            <w:pStyle w:val="TJ1"/>
            <w:tabs>
              <w:tab w:val="right" w:leader="dot" w:pos="9609"/>
            </w:tabs>
            <w:rPr>
              <w:noProof/>
            </w:rPr>
          </w:pPr>
          <w:r>
            <w:fldChar w:fldCharType="begin"/>
          </w:r>
          <w:r>
            <w:instrText xml:space="preserve"> TOC \o "1-3" \h \z \u </w:instrText>
          </w:r>
          <w:r>
            <w:fldChar w:fldCharType="separate"/>
          </w:r>
          <w:hyperlink w:anchor="_Toc149135850" w:history="1">
            <w:r w:rsidR="007B77AF" w:rsidRPr="00722F01">
              <w:rPr>
                <w:rStyle w:val="Hiperhivatkozs"/>
                <w:noProof/>
              </w:rPr>
              <w:t>Bevezetés</w:t>
            </w:r>
            <w:r w:rsidR="007B77AF">
              <w:rPr>
                <w:noProof/>
                <w:webHidden/>
              </w:rPr>
              <w:tab/>
            </w:r>
            <w:r w:rsidR="007B77AF">
              <w:rPr>
                <w:noProof/>
                <w:webHidden/>
              </w:rPr>
              <w:fldChar w:fldCharType="begin"/>
            </w:r>
            <w:r w:rsidR="007B77AF">
              <w:rPr>
                <w:noProof/>
                <w:webHidden/>
              </w:rPr>
              <w:instrText xml:space="preserve"> PAGEREF _Toc149135850 \h </w:instrText>
            </w:r>
            <w:r w:rsidR="007B77AF">
              <w:rPr>
                <w:noProof/>
                <w:webHidden/>
              </w:rPr>
            </w:r>
            <w:r w:rsidR="007B77AF">
              <w:rPr>
                <w:noProof/>
                <w:webHidden/>
              </w:rPr>
              <w:fldChar w:fldCharType="separate"/>
            </w:r>
            <w:r w:rsidR="007B77AF">
              <w:rPr>
                <w:noProof/>
                <w:webHidden/>
              </w:rPr>
              <w:t>2</w:t>
            </w:r>
            <w:r w:rsidR="007B77AF">
              <w:rPr>
                <w:noProof/>
                <w:webHidden/>
              </w:rPr>
              <w:fldChar w:fldCharType="end"/>
            </w:r>
          </w:hyperlink>
        </w:p>
        <w:p w14:paraId="0FDCD111" w14:textId="0D1600B4" w:rsidR="00294B77" w:rsidRDefault="00294B77">
          <w:r>
            <w:rPr>
              <w:b/>
              <w:bCs/>
            </w:rPr>
            <w:fldChar w:fldCharType="end"/>
          </w:r>
        </w:p>
      </w:sdtContent>
    </w:sdt>
    <w:p w14:paraId="0B422B1A" w14:textId="77777777" w:rsidR="00C42045" w:rsidRDefault="00C42045">
      <w:pPr>
        <w:pStyle w:val="Szvegtrzs"/>
        <w:rPr>
          <w:sz w:val="16"/>
          <w:szCs w:val="18"/>
        </w:rPr>
      </w:pPr>
    </w:p>
    <w:p w14:paraId="03136469" w14:textId="77777777" w:rsidR="00736F6E" w:rsidRDefault="00736F6E">
      <w:pPr>
        <w:pStyle w:val="Szvegtrzs"/>
        <w:rPr>
          <w:sz w:val="16"/>
          <w:szCs w:val="18"/>
        </w:rPr>
      </w:pPr>
    </w:p>
    <w:p w14:paraId="05B3F8D9" w14:textId="77777777" w:rsidR="00736F6E" w:rsidRDefault="00736F6E">
      <w:pPr>
        <w:pStyle w:val="Szvegtrzs"/>
        <w:rPr>
          <w:sz w:val="16"/>
          <w:szCs w:val="18"/>
        </w:rPr>
      </w:pPr>
    </w:p>
    <w:p w14:paraId="102934BA" w14:textId="77777777" w:rsidR="00736F6E" w:rsidRDefault="00736F6E">
      <w:pPr>
        <w:pStyle w:val="Szvegtrzs"/>
        <w:rPr>
          <w:sz w:val="16"/>
          <w:szCs w:val="18"/>
        </w:rPr>
      </w:pPr>
    </w:p>
    <w:p w14:paraId="64E909B6" w14:textId="77777777" w:rsidR="00736F6E" w:rsidRDefault="00736F6E">
      <w:pPr>
        <w:pStyle w:val="Szvegtrzs"/>
        <w:rPr>
          <w:sz w:val="16"/>
          <w:szCs w:val="18"/>
        </w:rPr>
      </w:pPr>
    </w:p>
    <w:p w14:paraId="6FD884AD" w14:textId="77777777" w:rsidR="00736F6E" w:rsidRDefault="00736F6E">
      <w:pPr>
        <w:pStyle w:val="Szvegtrzs"/>
        <w:rPr>
          <w:sz w:val="16"/>
          <w:szCs w:val="18"/>
        </w:rPr>
      </w:pPr>
    </w:p>
    <w:p w14:paraId="62CF4455" w14:textId="77777777" w:rsidR="00736F6E" w:rsidRDefault="00736F6E">
      <w:pPr>
        <w:pStyle w:val="Szvegtrzs"/>
        <w:rPr>
          <w:sz w:val="16"/>
          <w:szCs w:val="18"/>
        </w:rPr>
      </w:pPr>
    </w:p>
    <w:p w14:paraId="17155618" w14:textId="77777777" w:rsidR="00736F6E" w:rsidRDefault="00736F6E">
      <w:pPr>
        <w:pStyle w:val="Szvegtrzs"/>
        <w:rPr>
          <w:sz w:val="16"/>
          <w:szCs w:val="18"/>
        </w:rPr>
      </w:pPr>
    </w:p>
    <w:p w14:paraId="67833AF1" w14:textId="77777777" w:rsidR="00736F6E" w:rsidRDefault="00736F6E">
      <w:pPr>
        <w:pStyle w:val="Szvegtrzs"/>
        <w:rPr>
          <w:sz w:val="16"/>
          <w:szCs w:val="18"/>
        </w:rPr>
      </w:pPr>
    </w:p>
    <w:p w14:paraId="34047278" w14:textId="77777777" w:rsidR="00736F6E" w:rsidRDefault="00736F6E">
      <w:pPr>
        <w:pStyle w:val="Szvegtrzs"/>
        <w:rPr>
          <w:sz w:val="16"/>
          <w:szCs w:val="18"/>
        </w:rPr>
      </w:pPr>
    </w:p>
    <w:p w14:paraId="330CDFBC" w14:textId="77777777" w:rsidR="00736F6E" w:rsidRDefault="00736F6E">
      <w:pPr>
        <w:pStyle w:val="Szvegtrzs"/>
        <w:rPr>
          <w:sz w:val="16"/>
          <w:szCs w:val="18"/>
        </w:rPr>
      </w:pPr>
    </w:p>
    <w:p w14:paraId="059B80E7" w14:textId="77777777" w:rsidR="00736F6E" w:rsidRDefault="00736F6E">
      <w:pPr>
        <w:pStyle w:val="Szvegtrzs"/>
        <w:rPr>
          <w:sz w:val="16"/>
          <w:szCs w:val="18"/>
        </w:rPr>
      </w:pPr>
    </w:p>
    <w:p w14:paraId="3351DF3D" w14:textId="77777777" w:rsidR="00736F6E" w:rsidRDefault="00736F6E">
      <w:pPr>
        <w:pStyle w:val="Szvegtrzs"/>
        <w:rPr>
          <w:sz w:val="16"/>
          <w:szCs w:val="18"/>
        </w:rPr>
      </w:pPr>
    </w:p>
    <w:p w14:paraId="5286DBBC" w14:textId="77777777" w:rsidR="00736F6E" w:rsidRDefault="00736F6E">
      <w:pPr>
        <w:pStyle w:val="Szvegtrzs"/>
        <w:rPr>
          <w:sz w:val="16"/>
          <w:szCs w:val="18"/>
        </w:rPr>
      </w:pPr>
    </w:p>
    <w:p w14:paraId="4F7F9C1F" w14:textId="77777777" w:rsidR="00736F6E" w:rsidRDefault="00736F6E">
      <w:pPr>
        <w:pStyle w:val="Szvegtrzs"/>
        <w:rPr>
          <w:sz w:val="16"/>
          <w:szCs w:val="18"/>
        </w:rPr>
      </w:pPr>
    </w:p>
    <w:p w14:paraId="0E167C75" w14:textId="77777777" w:rsidR="00736F6E" w:rsidRDefault="00736F6E">
      <w:pPr>
        <w:pStyle w:val="Szvegtrzs"/>
        <w:rPr>
          <w:sz w:val="16"/>
          <w:szCs w:val="18"/>
        </w:rPr>
      </w:pPr>
    </w:p>
    <w:p w14:paraId="2098E90C" w14:textId="77777777" w:rsidR="00736F6E" w:rsidRDefault="00736F6E">
      <w:pPr>
        <w:pStyle w:val="Szvegtrzs"/>
        <w:rPr>
          <w:sz w:val="16"/>
          <w:szCs w:val="18"/>
        </w:rPr>
      </w:pPr>
    </w:p>
    <w:p w14:paraId="698175DC" w14:textId="77777777" w:rsidR="00736F6E" w:rsidRDefault="00736F6E">
      <w:pPr>
        <w:pStyle w:val="Szvegtrzs"/>
        <w:rPr>
          <w:sz w:val="16"/>
          <w:szCs w:val="18"/>
        </w:rPr>
      </w:pPr>
    </w:p>
    <w:p w14:paraId="00DFE638" w14:textId="77777777" w:rsidR="00736F6E" w:rsidRDefault="00736F6E">
      <w:pPr>
        <w:pStyle w:val="Szvegtrzs"/>
        <w:rPr>
          <w:sz w:val="16"/>
          <w:szCs w:val="18"/>
        </w:rPr>
      </w:pPr>
    </w:p>
    <w:p w14:paraId="27275A01" w14:textId="77777777" w:rsidR="00736F6E" w:rsidRDefault="00736F6E">
      <w:pPr>
        <w:pStyle w:val="Szvegtrzs"/>
        <w:rPr>
          <w:sz w:val="16"/>
          <w:szCs w:val="18"/>
        </w:rPr>
      </w:pPr>
    </w:p>
    <w:p w14:paraId="48CB9430" w14:textId="77777777" w:rsidR="00736F6E" w:rsidRDefault="00736F6E">
      <w:pPr>
        <w:pStyle w:val="Szvegtrzs"/>
        <w:rPr>
          <w:sz w:val="16"/>
          <w:szCs w:val="18"/>
        </w:rPr>
      </w:pPr>
    </w:p>
    <w:p w14:paraId="493E0E09" w14:textId="77777777" w:rsidR="00736F6E" w:rsidRDefault="00736F6E">
      <w:pPr>
        <w:pStyle w:val="Szvegtrzs"/>
        <w:rPr>
          <w:sz w:val="16"/>
          <w:szCs w:val="18"/>
        </w:rPr>
      </w:pPr>
    </w:p>
    <w:p w14:paraId="4EA6CB2C" w14:textId="77777777" w:rsidR="00736F6E" w:rsidRDefault="00736F6E">
      <w:pPr>
        <w:pStyle w:val="Szvegtrzs"/>
        <w:rPr>
          <w:sz w:val="16"/>
          <w:szCs w:val="18"/>
        </w:rPr>
      </w:pPr>
    </w:p>
    <w:p w14:paraId="2E519533" w14:textId="77777777" w:rsidR="00C42045" w:rsidRDefault="00C42045">
      <w:pPr>
        <w:pStyle w:val="Szvegtrzs"/>
        <w:rPr>
          <w:sz w:val="16"/>
          <w:szCs w:val="18"/>
        </w:rPr>
      </w:pPr>
    </w:p>
    <w:p w14:paraId="3CB21477" w14:textId="705B7819" w:rsidR="00C42045" w:rsidRPr="007B77AF" w:rsidRDefault="00C42045" w:rsidP="007B77AF">
      <w:pPr>
        <w:pStyle w:val="Cmsor1"/>
        <w:rPr>
          <w:sz w:val="40"/>
          <w:szCs w:val="40"/>
        </w:rPr>
      </w:pPr>
      <w:bookmarkStart w:id="0" w:name="_Toc149135850"/>
      <w:r w:rsidRPr="007B77AF">
        <w:rPr>
          <w:sz w:val="40"/>
          <w:szCs w:val="40"/>
        </w:rPr>
        <w:t>Bevezetés</w:t>
      </w:r>
      <w:bookmarkEnd w:id="0"/>
    </w:p>
    <w:p w14:paraId="6793A4B7" w14:textId="77777777" w:rsidR="00E31DE9" w:rsidRDefault="00C42045" w:rsidP="00C42045">
      <w:r>
        <w:t xml:space="preserve">A feladat egy áruház-beszállító struktúrát mutat be. </w:t>
      </w:r>
      <w:r w:rsidR="007B77AF">
        <w:t>Az áruház és a beszállító is rendelkezik raktárral, ahol a termékek tárolva vannak. A raktárakban lévő termékek különböző tulajdonságokkal vannak ellátva (termék azonosító, név, darabszám, kategória). Amint egy termék bekerül az áruház raktárába, bővül pár tulajdonsággal (áruház azonosító, leírás, ár (több pénznemben is meg lehet adni az árat)).</w:t>
      </w:r>
      <w:r w:rsidR="00DB38B8">
        <w:t xml:space="preserve"> </w:t>
      </w:r>
      <w:r w:rsidR="00E31DE9">
        <w:t xml:space="preserve"> </w:t>
      </w:r>
    </w:p>
    <w:p w14:paraId="7B3C36BE" w14:textId="2A5DB273" w:rsidR="00DB38B8" w:rsidRDefault="00DB38B8" w:rsidP="00C42045">
      <w:r>
        <w:t>3 különböző kapcsolat típus került alkalmazásra az ER-modell létrehozása során (1:1, 1:N, N:M kapcsolat). Ezeknek a kapcsolat típusoknak köszönhetően felismerhetőek az adathalmazok közötti kapcsolatok.</w:t>
      </w:r>
      <w:r w:rsidR="00FE11D1">
        <w:t xml:space="preserve"> Egy áruháznak egy raktára van ebben a megvalósításban, illetve egy áruházraktár egy áruházat szolgál ki. Az áruház és beszállító közötti kapcsolat egy több-több (N:M) kapcsolat, mivel egy áruház több beszállítóval rendelkezik, illetve egy beszállító is több áruházba szállít ki. A beszállító és a raktára közötti kapcsolat – hasonlóan az áruház és raktára közötti kapcsolathoz – 1:1 kapcsolat, mivel ebben a példában egy beszállítónak egy raktára van, és egy beszállító raktár egy beszállító céget szolgál ki.</w:t>
      </w:r>
    </w:p>
    <w:p w14:paraId="734788BE" w14:textId="10D6588B" w:rsidR="00E31DE9" w:rsidRPr="00C42045" w:rsidRDefault="00E31DE9" w:rsidP="00C42045">
      <w:r>
        <w:t>Az áruház és a beszállító közötti több-több kapcsolat még egy tulajdonságot tartalmaz: az átlagosan rendelt áru mennyiséget. Ez az érték adja meg, hogy egy-egy áruház átlagosan mennyi terméket rendel be, ezáltal a beszállító oldaláról lehet következtetni a logisztikai kivitelezésre.</w:t>
      </w:r>
    </w:p>
    <w:p w14:paraId="59A77D57" w14:textId="77777777" w:rsidR="00294B77" w:rsidRDefault="00294B77">
      <w:pPr>
        <w:pStyle w:val="Szvegtrzs"/>
        <w:rPr>
          <w:sz w:val="16"/>
          <w:szCs w:val="18"/>
        </w:rPr>
      </w:pPr>
    </w:p>
    <w:p w14:paraId="0C847AA5" w14:textId="77777777" w:rsidR="002D27D9" w:rsidRDefault="002D27D9">
      <w:pPr>
        <w:pStyle w:val="Szvegtrzs"/>
        <w:rPr>
          <w:sz w:val="16"/>
          <w:szCs w:val="18"/>
        </w:rPr>
      </w:pPr>
    </w:p>
    <w:p w14:paraId="2C3311FA" w14:textId="77777777" w:rsidR="002D27D9" w:rsidRDefault="002D27D9">
      <w:pPr>
        <w:pStyle w:val="Szvegtrzs"/>
        <w:rPr>
          <w:sz w:val="16"/>
          <w:szCs w:val="18"/>
        </w:rPr>
      </w:pPr>
    </w:p>
    <w:p w14:paraId="0AB910A8" w14:textId="77777777" w:rsidR="002D27D9" w:rsidRDefault="002D27D9">
      <w:pPr>
        <w:pStyle w:val="Szvegtrzs"/>
        <w:rPr>
          <w:sz w:val="16"/>
          <w:szCs w:val="18"/>
        </w:rPr>
      </w:pPr>
    </w:p>
    <w:p w14:paraId="140973D9" w14:textId="77777777" w:rsidR="002D27D9" w:rsidRDefault="002D27D9">
      <w:pPr>
        <w:pStyle w:val="Szvegtrzs"/>
        <w:rPr>
          <w:sz w:val="16"/>
          <w:szCs w:val="18"/>
        </w:rPr>
      </w:pPr>
    </w:p>
    <w:p w14:paraId="35DA2C55" w14:textId="77777777" w:rsidR="002D27D9" w:rsidRDefault="002D27D9">
      <w:pPr>
        <w:pStyle w:val="Szvegtrzs"/>
        <w:rPr>
          <w:sz w:val="16"/>
          <w:szCs w:val="18"/>
        </w:rPr>
      </w:pPr>
    </w:p>
    <w:p w14:paraId="6FB120CE" w14:textId="77777777" w:rsidR="002D27D9" w:rsidRDefault="002D27D9">
      <w:pPr>
        <w:pStyle w:val="Szvegtrzs"/>
        <w:rPr>
          <w:sz w:val="16"/>
          <w:szCs w:val="18"/>
        </w:rPr>
      </w:pPr>
    </w:p>
    <w:p w14:paraId="1DAD8670" w14:textId="77777777" w:rsidR="00294B77" w:rsidRPr="00DB7007" w:rsidRDefault="00294B77">
      <w:pPr>
        <w:pStyle w:val="Szvegtrzs"/>
        <w:rPr>
          <w:sz w:val="16"/>
          <w:szCs w:val="18"/>
        </w:rPr>
      </w:pPr>
    </w:p>
    <w:p w14:paraId="39466EA0" w14:textId="77777777" w:rsidR="00A42D3B" w:rsidRPr="00DB7007" w:rsidRDefault="00000000">
      <w:pPr>
        <w:rPr>
          <w:sz w:val="22"/>
          <w:szCs w:val="18"/>
        </w:rPr>
      </w:pPr>
      <w:r w:rsidRPr="00DB7007">
        <w:rPr>
          <w:sz w:val="22"/>
          <w:szCs w:val="18"/>
        </w:rPr>
        <w:t xml:space="preserve">1.feladat: </w:t>
      </w:r>
    </w:p>
    <w:p w14:paraId="5E0EC59E" w14:textId="77777777" w:rsidR="00A42D3B" w:rsidRPr="00DB7007" w:rsidRDefault="00000000">
      <w:pPr>
        <w:rPr>
          <w:sz w:val="22"/>
          <w:szCs w:val="18"/>
        </w:rPr>
      </w:pPr>
      <w:r w:rsidRPr="00DB7007">
        <w:rPr>
          <w:sz w:val="22"/>
          <w:szCs w:val="18"/>
        </w:rPr>
        <w:t xml:space="preserve">2.feladat: </w:t>
      </w:r>
    </w:p>
    <w:p w14:paraId="77C021E6" w14:textId="77777777" w:rsidR="00A42D3B" w:rsidRPr="00DB7007" w:rsidRDefault="00A42D3B">
      <w:pPr>
        <w:pStyle w:val="Szvegtrzs"/>
        <w:rPr>
          <w:sz w:val="16"/>
          <w:szCs w:val="18"/>
        </w:rPr>
      </w:pPr>
    </w:p>
    <w:p w14:paraId="20E17D27" w14:textId="77777777" w:rsidR="00A42D3B" w:rsidRPr="00DB7007" w:rsidRDefault="00A42D3B">
      <w:pPr>
        <w:pStyle w:val="Szvegtrzs"/>
        <w:rPr>
          <w:sz w:val="16"/>
          <w:szCs w:val="18"/>
        </w:rPr>
      </w:pPr>
    </w:p>
    <w:p w14:paraId="058AF9BE" w14:textId="77777777" w:rsidR="00A42D3B" w:rsidRPr="00DB7007" w:rsidRDefault="00A42D3B">
      <w:pPr>
        <w:pStyle w:val="Szvegtrzs"/>
        <w:rPr>
          <w:sz w:val="16"/>
          <w:szCs w:val="18"/>
        </w:rPr>
      </w:pPr>
    </w:p>
    <w:p w14:paraId="3F9BA6D2" w14:textId="77777777" w:rsidR="00A42D3B" w:rsidRPr="00DB7007" w:rsidRDefault="00A42D3B">
      <w:pPr>
        <w:pStyle w:val="Szvegtrzs"/>
        <w:rPr>
          <w:sz w:val="16"/>
          <w:szCs w:val="18"/>
        </w:rPr>
      </w:pPr>
    </w:p>
    <w:p w14:paraId="515B93FD" w14:textId="77777777" w:rsidR="00A42D3B" w:rsidRPr="00DB7007" w:rsidRDefault="00A42D3B">
      <w:pPr>
        <w:pStyle w:val="Szvegtrzs"/>
        <w:rPr>
          <w:sz w:val="16"/>
          <w:szCs w:val="18"/>
        </w:rPr>
      </w:pPr>
    </w:p>
    <w:p w14:paraId="4149389C" w14:textId="77777777" w:rsidR="00A42D3B" w:rsidRPr="00DB7007" w:rsidRDefault="00A42D3B">
      <w:pPr>
        <w:pStyle w:val="Szvegtrzs"/>
        <w:rPr>
          <w:sz w:val="16"/>
          <w:szCs w:val="18"/>
        </w:rPr>
      </w:pPr>
    </w:p>
    <w:p w14:paraId="310DA17F" w14:textId="77777777" w:rsidR="00A42D3B" w:rsidRPr="00DB7007" w:rsidRDefault="00000000">
      <w:pPr>
        <w:jc w:val="center"/>
        <w:rPr>
          <w:sz w:val="22"/>
          <w:szCs w:val="18"/>
        </w:rPr>
      </w:pPr>
      <w:r w:rsidRPr="00DB7007">
        <w:rPr>
          <w:sz w:val="22"/>
          <w:szCs w:val="18"/>
        </w:rPr>
        <w:t>Miskolc,</w:t>
      </w:r>
      <w:r w:rsidRPr="00DB7007">
        <w:rPr>
          <w:sz w:val="22"/>
          <w:szCs w:val="18"/>
        </w:rPr>
        <w:br/>
        <w:t>2023</w:t>
      </w:r>
    </w:p>
    <w:sectPr w:rsidR="00A42D3B" w:rsidRPr="00DB7007" w:rsidSect="00034616">
      <w:pgSz w:w="12240" w:h="15840"/>
      <w:pgMar w:top="58" w:right="1282" w:bottom="274" w:left="133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zmozottlist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zmozottlist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Felsorol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Felsorol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zmozottlist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Felsorols"/>
      <w:lvlText w:val=""/>
      <w:lvlJc w:val="left"/>
      <w:pPr>
        <w:tabs>
          <w:tab w:val="num" w:pos="360"/>
        </w:tabs>
        <w:ind w:left="360" w:hanging="360"/>
      </w:pPr>
      <w:rPr>
        <w:rFonts w:ascii="Symbol" w:hAnsi="Symbol" w:hint="default"/>
      </w:rPr>
    </w:lvl>
  </w:abstractNum>
  <w:num w:numId="1" w16cid:durableId="1393308931">
    <w:abstractNumId w:val="8"/>
  </w:num>
  <w:num w:numId="2" w16cid:durableId="153255179">
    <w:abstractNumId w:val="6"/>
  </w:num>
  <w:num w:numId="3" w16cid:durableId="949583396">
    <w:abstractNumId w:val="5"/>
  </w:num>
  <w:num w:numId="4" w16cid:durableId="1000428175">
    <w:abstractNumId w:val="4"/>
  </w:num>
  <w:num w:numId="5" w16cid:durableId="1336424703">
    <w:abstractNumId w:val="7"/>
  </w:num>
  <w:num w:numId="6" w16cid:durableId="786899553">
    <w:abstractNumId w:val="3"/>
  </w:num>
  <w:num w:numId="7" w16cid:durableId="1134982390">
    <w:abstractNumId w:val="2"/>
  </w:num>
  <w:num w:numId="8" w16cid:durableId="1536192194">
    <w:abstractNumId w:val="1"/>
  </w:num>
  <w:num w:numId="9" w16cid:durableId="20638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B77"/>
    <w:rsid w:val="0029639D"/>
    <w:rsid w:val="002D27D9"/>
    <w:rsid w:val="00326F90"/>
    <w:rsid w:val="006307D4"/>
    <w:rsid w:val="00736F6E"/>
    <w:rsid w:val="007B77AF"/>
    <w:rsid w:val="009A1C8F"/>
    <w:rsid w:val="00A42D3B"/>
    <w:rsid w:val="00AA1D8D"/>
    <w:rsid w:val="00B47730"/>
    <w:rsid w:val="00C42045"/>
    <w:rsid w:val="00CB0664"/>
    <w:rsid w:val="00DB38B8"/>
    <w:rsid w:val="00DB7007"/>
    <w:rsid w:val="00E31DE9"/>
    <w:rsid w:val="00FC693F"/>
    <w:rsid w:val="00FE1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706DC"/>
  <w14:defaultImageDpi w14:val="300"/>
  <w15:docId w15:val="{1A28505E-1414-4D51-A42B-8B1DF668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693F"/>
    <w:pPr>
      <w:spacing w:before="240"/>
    </w:pPr>
    <w:rPr>
      <w:sz w:val="28"/>
    </w:rPr>
  </w:style>
  <w:style w:type="paragraph" w:styleId="Cmsor1">
    <w:name w:val="heading 1"/>
    <w:basedOn w:val="Norml"/>
    <w:next w:val="Norml"/>
    <w:link w:val="Cmsor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Cmsor2">
    <w:name w:val="heading 2"/>
    <w:basedOn w:val="Norml"/>
    <w:next w:val="Norml"/>
    <w:link w:val="Cmsor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Cmsor9">
    <w:name w:val="heading 9"/>
    <w:basedOn w:val="Norml"/>
    <w:next w:val="Norml"/>
    <w:link w:val="Cmsor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618BF"/>
    <w:pPr>
      <w:tabs>
        <w:tab w:val="center" w:pos="4680"/>
        <w:tab w:val="right" w:pos="9360"/>
      </w:tabs>
      <w:spacing w:after="0" w:line="240" w:lineRule="auto"/>
    </w:pPr>
  </w:style>
  <w:style w:type="character" w:customStyle="1" w:styleId="lfejChar">
    <w:name w:val="Élőfej Char"/>
    <w:basedOn w:val="Bekezdsalapbettpusa"/>
    <w:link w:val="lfej"/>
    <w:uiPriority w:val="99"/>
    <w:rsid w:val="00E618BF"/>
  </w:style>
  <w:style w:type="paragraph" w:styleId="llb">
    <w:name w:val="footer"/>
    <w:basedOn w:val="Norml"/>
    <w:link w:val="llbChar"/>
    <w:uiPriority w:val="99"/>
    <w:unhideWhenUsed/>
    <w:rsid w:val="00E618BF"/>
    <w:pPr>
      <w:tabs>
        <w:tab w:val="center" w:pos="4680"/>
        <w:tab w:val="right" w:pos="9360"/>
      </w:tabs>
      <w:spacing w:after="0" w:line="240" w:lineRule="auto"/>
    </w:pPr>
  </w:style>
  <w:style w:type="character" w:customStyle="1" w:styleId="llbChar">
    <w:name w:val="Élőláb Char"/>
    <w:basedOn w:val="Bekezdsalapbettpusa"/>
    <w:link w:val="llb"/>
    <w:uiPriority w:val="99"/>
    <w:rsid w:val="00E618BF"/>
  </w:style>
  <w:style w:type="paragraph" w:styleId="Nincstrkz">
    <w:name w:val="No Spacing"/>
    <w:uiPriority w:val="1"/>
    <w:qFormat/>
    <w:rsid w:val="00FC693F"/>
    <w:pPr>
      <w:spacing w:after="0" w:line="240" w:lineRule="auto"/>
    </w:pPr>
  </w:style>
  <w:style w:type="character" w:customStyle="1" w:styleId="Cmsor1Char">
    <w:name w:val="Címsor 1 Char"/>
    <w:basedOn w:val="Bekezdsalapbettpusa"/>
    <w:link w:val="Cmsor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C693F"/>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C693F"/>
    <w:rPr>
      <w:rFonts w:asciiTheme="majorHAnsi" w:eastAsiaTheme="majorEastAsia" w:hAnsiTheme="majorHAnsi" w:cstheme="majorBidi"/>
      <w:b/>
      <w:bCs/>
      <w:color w:val="4F81BD" w:themeColor="accent1"/>
    </w:rPr>
  </w:style>
  <w:style w:type="paragraph" w:styleId="Cm">
    <w:name w:val="Title"/>
    <w:basedOn w:val="Norml"/>
    <w:next w:val="Norml"/>
    <w:link w:val="Cm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FC693F"/>
    <w:rPr>
      <w:rFonts w:asciiTheme="majorHAnsi" w:eastAsiaTheme="majorEastAsia" w:hAnsiTheme="majorHAnsi" w:cstheme="majorBidi"/>
      <w:i/>
      <w:iCs/>
      <w:color w:val="4F81BD" w:themeColor="accent1"/>
      <w:spacing w:val="15"/>
      <w:sz w:val="24"/>
      <w:szCs w:val="24"/>
    </w:rPr>
  </w:style>
  <w:style w:type="paragraph" w:styleId="Listaszerbekezds">
    <w:name w:val="List Paragraph"/>
    <w:basedOn w:val="Norml"/>
    <w:uiPriority w:val="34"/>
    <w:qFormat/>
    <w:rsid w:val="00FC693F"/>
    <w:pPr>
      <w:ind w:left="720"/>
      <w:contextualSpacing/>
    </w:pPr>
  </w:style>
  <w:style w:type="paragraph" w:styleId="Szvegtrzs">
    <w:name w:val="Body Text"/>
    <w:basedOn w:val="Norml"/>
    <w:link w:val="SzvegtrzsChar"/>
    <w:uiPriority w:val="99"/>
    <w:unhideWhenUsed/>
    <w:rsid w:val="00AA1D8D"/>
    <w:pPr>
      <w:spacing w:after="120"/>
    </w:pPr>
    <w:rPr>
      <w:sz w:val="20"/>
    </w:rPr>
  </w:style>
  <w:style w:type="character" w:customStyle="1" w:styleId="SzvegtrzsChar">
    <w:name w:val="Szövegtörzs Char"/>
    <w:basedOn w:val="Bekezdsalapbettpusa"/>
    <w:link w:val="Szvegtrzs"/>
    <w:uiPriority w:val="99"/>
    <w:rsid w:val="00AA1D8D"/>
  </w:style>
  <w:style w:type="paragraph" w:styleId="Szvegtrzs2">
    <w:name w:val="Body Text 2"/>
    <w:basedOn w:val="Norml"/>
    <w:link w:val="Szvegtrzs2Char"/>
    <w:uiPriority w:val="99"/>
    <w:unhideWhenUsed/>
    <w:rsid w:val="00AA1D8D"/>
    <w:pPr>
      <w:spacing w:after="120" w:line="480" w:lineRule="auto"/>
    </w:pPr>
  </w:style>
  <w:style w:type="character" w:customStyle="1" w:styleId="Szvegtrzs2Char">
    <w:name w:val="Szövegtörzs 2 Char"/>
    <w:basedOn w:val="Bekezdsalapbettpusa"/>
    <w:link w:val="Szvegtrzs2"/>
    <w:uiPriority w:val="99"/>
    <w:rsid w:val="00AA1D8D"/>
  </w:style>
  <w:style w:type="paragraph" w:styleId="Szvegtrzs3">
    <w:name w:val="Body Text 3"/>
    <w:basedOn w:val="Norml"/>
    <w:link w:val="Szvegtrzs3Char"/>
    <w:uiPriority w:val="99"/>
    <w:unhideWhenUsed/>
    <w:rsid w:val="00AA1D8D"/>
    <w:pPr>
      <w:spacing w:after="120"/>
    </w:pPr>
    <w:rPr>
      <w:sz w:val="16"/>
      <w:szCs w:val="16"/>
    </w:rPr>
  </w:style>
  <w:style w:type="character" w:customStyle="1" w:styleId="Szvegtrzs3Char">
    <w:name w:val="Szövegtörzs 3 Char"/>
    <w:basedOn w:val="Bekezdsalapbettpusa"/>
    <w:link w:val="Szvegtrzs3"/>
    <w:uiPriority w:val="99"/>
    <w:rsid w:val="00AA1D8D"/>
    <w:rPr>
      <w:sz w:val="16"/>
      <w:szCs w:val="16"/>
    </w:rPr>
  </w:style>
  <w:style w:type="paragraph" w:styleId="Lista">
    <w:name w:val="List"/>
    <w:basedOn w:val="Norml"/>
    <w:uiPriority w:val="99"/>
    <w:unhideWhenUsed/>
    <w:rsid w:val="00AA1D8D"/>
    <w:pPr>
      <w:ind w:left="360" w:hanging="360"/>
      <w:contextualSpacing/>
    </w:pPr>
  </w:style>
  <w:style w:type="paragraph" w:styleId="Lista2">
    <w:name w:val="List 2"/>
    <w:basedOn w:val="Norml"/>
    <w:uiPriority w:val="99"/>
    <w:unhideWhenUsed/>
    <w:rsid w:val="00326F90"/>
    <w:pPr>
      <w:ind w:left="720" w:hanging="360"/>
      <w:contextualSpacing/>
    </w:pPr>
  </w:style>
  <w:style w:type="paragraph" w:styleId="Lista3">
    <w:name w:val="List 3"/>
    <w:basedOn w:val="Norml"/>
    <w:uiPriority w:val="99"/>
    <w:unhideWhenUsed/>
    <w:rsid w:val="00326F90"/>
    <w:pPr>
      <w:ind w:left="1080" w:hanging="360"/>
      <w:contextualSpacing/>
    </w:pPr>
  </w:style>
  <w:style w:type="paragraph" w:styleId="Felsorols">
    <w:name w:val="List Bullet"/>
    <w:basedOn w:val="Norml"/>
    <w:uiPriority w:val="99"/>
    <w:unhideWhenUsed/>
    <w:rsid w:val="00326F90"/>
    <w:pPr>
      <w:numPr>
        <w:numId w:val="1"/>
      </w:numPr>
      <w:contextualSpacing/>
    </w:pPr>
  </w:style>
  <w:style w:type="paragraph" w:styleId="Felsorols2">
    <w:name w:val="List Bullet 2"/>
    <w:basedOn w:val="Norml"/>
    <w:uiPriority w:val="99"/>
    <w:unhideWhenUsed/>
    <w:rsid w:val="00326F90"/>
    <w:pPr>
      <w:numPr>
        <w:numId w:val="2"/>
      </w:numPr>
      <w:contextualSpacing/>
    </w:pPr>
  </w:style>
  <w:style w:type="paragraph" w:styleId="Felsorols3">
    <w:name w:val="List Bullet 3"/>
    <w:basedOn w:val="Norml"/>
    <w:uiPriority w:val="99"/>
    <w:unhideWhenUsed/>
    <w:rsid w:val="00326F90"/>
    <w:pPr>
      <w:numPr>
        <w:numId w:val="3"/>
      </w:numPr>
      <w:contextualSpacing/>
    </w:pPr>
  </w:style>
  <w:style w:type="paragraph" w:styleId="Szmozottlista">
    <w:name w:val="List Number"/>
    <w:basedOn w:val="Norml"/>
    <w:uiPriority w:val="99"/>
    <w:unhideWhenUsed/>
    <w:rsid w:val="00326F90"/>
    <w:pPr>
      <w:numPr>
        <w:numId w:val="5"/>
      </w:numPr>
      <w:contextualSpacing/>
    </w:pPr>
  </w:style>
  <w:style w:type="paragraph" w:styleId="Szmozottlista2">
    <w:name w:val="List Number 2"/>
    <w:basedOn w:val="Norml"/>
    <w:uiPriority w:val="99"/>
    <w:unhideWhenUsed/>
    <w:rsid w:val="0029639D"/>
    <w:pPr>
      <w:numPr>
        <w:numId w:val="6"/>
      </w:numPr>
      <w:contextualSpacing/>
    </w:pPr>
  </w:style>
  <w:style w:type="paragraph" w:styleId="Szmozottlista3">
    <w:name w:val="List Number 3"/>
    <w:basedOn w:val="Norml"/>
    <w:uiPriority w:val="99"/>
    <w:unhideWhenUsed/>
    <w:rsid w:val="0029639D"/>
    <w:pPr>
      <w:numPr>
        <w:numId w:val="7"/>
      </w:numPr>
      <w:contextualSpacing/>
    </w:pPr>
  </w:style>
  <w:style w:type="paragraph" w:styleId="Listafolytatsa">
    <w:name w:val="List Continue"/>
    <w:basedOn w:val="Norml"/>
    <w:uiPriority w:val="99"/>
    <w:unhideWhenUsed/>
    <w:rsid w:val="0029639D"/>
    <w:pPr>
      <w:spacing w:after="120"/>
      <w:ind w:left="360"/>
      <w:contextualSpacing/>
    </w:pPr>
  </w:style>
  <w:style w:type="paragraph" w:styleId="Listafolytatsa2">
    <w:name w:val="List Continue 2"/>
    <w:basedOn w:val="Norml"/>
    <w:uiPriority w:val="99"/>
    <w:unhideWhenUsed/>
    <w:rsid w:val="0029639D"/>
    <w:pPr>
      <w:spacing w:after="120"/>
      <w:ind w:left="720"/>
      <w:contextualSpacing/>
    </w:pPr>
  </w:style>
  <w:style w:type="paragraph" w:styleId="Listafolytatsa3">
    <w:name w:val="List Continue 3"/>
    <w:basedOn w:val="Norml"/>
    <w:uiPriority w:val="99"/>
    <w:unhideWhenUsed/>
    <w:rsid w:val="0029639D"/>
    <w:pPr>
      <w:spacing w:after="120"/>
      <w:ind w:left="1080"/>
      <w:contextualSpacing/>
    </w:pPr>
  </w:style>
  <w:style w:type="paragraph" w:styleId="Makrszvege">
    <w:name w:val="macro"/>
    <w:link w:val="Makrszvege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szvegeChar">
    <w:name w:val="Makró szövege Char"/>
    <w:basedOn w:val="Bekezdsalapbettpusa"/>
    <w:link w:val="Makrszvege"/>
    <w:uiPriority w:val="99"/>
    <w:rsid w:val="0029639D"/>
    <w:rPr>
      <w:rFonts w:ascii="Courier" w:hAnsi="Courier"/>
      <w:sz w:val="20"/>
      <w:szCs w:val="20"/>
    </w:rPr>
  </w:style>
  <w:style w:type="paragraph" w:styleId="Idzet">
    <w:name w:val="Quote"/>
    <w:basedOn w:val="Norml"/>
    <w:next w:val="Norml"/>
    <w:link w:val="IdzetChar"/>
    <w:uiPriority w:val="29"/>
    <w:qFormat/>
    <w:rsid w:val="00FC693F"/>
    <w:rPr>
      <w:i/>
      <w:iCs/>
      <w:color w:val="000000" w:themeColor="text1"/>
    </w:rPr>
  </w:style>
  <w:style w:type="character" w:customStyle="1" w:styleId="IdzetChar">
    <w:name w:val="Idézet Char"/>
    <w:basedOn w:val="Bekezdsalapbettpusa"/>
    <w:link w:val="Idzet"/>
    <w:uiPriority w:val="29"/>
    <w:rsid w:val="00FC693F"/>
    <w:rPr>
      <w:i/>
      <w:iCs/>
      <w:color w:val="000000" w:themeColor="text1"/>
    </w:rPr>
  </w:style>
  <w:style w:type="character" w:customStyle="1" w:styleId="Cmsor4Char">
    <w:name w:val="Címsor 4 Char"/>
    <w:basedOn w:val="Bekezdsalapbettpusa"/>
    <w:link w:val="Cmsor4"/>
    <w:uiPriority w:val="9"/>
    <w:semiHidden/>
    <w:rsid w:val="00FC693F"/>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FC693F"/>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FC693F"/>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FC693F"/>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FC693F"/>
    <w:rPr>
      <w:rFonts w:asciiTheme="majorHAnsi" w:eastAsiaTheme="majorEastAsia" w:hAnsiTheme="majorHAnsi" w:cstheme="majorBidi"/>
      <w:color w:val="4F81BD" w:themeColor="accent1"/>
      <w:sz w:val="20"/>
      <w:szCs w:val="20"/>
    </w:rPr>
  </w:style>
  <w:style w:type="character" w:customStyle="1" w:styleId="Cmsor9Char">
    <w:name w:val="Címsor 9 Char"/>
    <w:basedOn w:val="Bekezdsalapbettpusa"/>
    <w:link w:val="Cmsor9"/>
    <w:uiPriority w:val="9"/>
    <w:semiHidden/>
    <w:rsid w:val="00FC693F"/>
    <w:rPr>
      <w:rFonts w:asciiTheme="majorHAnsi" w:eastAsiaTheme="majorEastAsia" w:hAnsiTheme="majorHAnsi" w:cstheme="majorBidi"/>
      <w:i/>
      <w:iCs/>
      <w:color w:val="404040" w:themeColor="text1" w:themeTint="BF"/>
      <w:sz w:val="20"/>
      <w:szCs w:val="20"/>
    </w:rPr>
  </w:style>
  <w:style w:type="paragraph" w:styleId="Kpalrs">
    <w:name w:val="caption"/>
    <w:basedOn w:val="Norml"/>
    <w:next w:val="Norml"/>
    <w:uiPriority w:val="35"/>
    <w:semiHidden/>
    <w:unhideWhenUsed/>
    <w:qFormat/>
    <w:rsid w:val="00FC693F"/>
    <w:pPr>
      <w:spacing w:line="240" w:lineRule="auto"/>
    </w:pPr>
    <w:rPr>
      <w:b/>
      <w:bCs/>
      <w:color w:val="4F81BD" w:themeColor="accent1"/>
      <w:sz w:val="18"/>
      <w:szCs w:val="18"/>
    </w:rPr>
  </w:style>
  <w:style w:type="character" w:styleId="Kiemels2">
    <w:name w:val="Strong"/>
    <w:basedOn w:val="Bekezdsalapbettpusa"/>
    <w:uiPriority w:val="22"/>
    <w:qFormat/>
    <w:rsid w:val="00FC693F"/>
    <w:rPr>
      <w:b/>
      <w:bCs/>
    </w:rPr>
  </w:style>
  <w:style w:type="character" w:styleId="Kiemels">
    <w:name w:val="Emphasis"/>
    <w:basedOn w:val="Bekezdsalapbettpusa"/>
    <w:uiPriority w:val="20"/>
    <w:qFormat/>
    <w:rsid w:val="00FC693F"/>
    <w:rPr>
      <w:i/>
      <w:iCs/>
    </w:rPr>
  </w:style>
  <w:style w:type="paragraph" w:styleId="Kiemeltidzet">
    <w:name w:val="Intense Quote"/>
    <w:basedOn w:val="Norml"/>
    <w:next w:val="Norml"/>
    <w:link w:val="Kiemeltidze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sid w:val="00FC693F"/>
    <w:rPr>
      <w:b/>
      <w:bCs/>
      <w:i/>
      <w:iCs/>
      <w:color w:val="4F81BD" w:themeColor="accent1"/>
    </w:rPr>
  </w:style>
  <w:style w:type="character" w:styleId="Finomkiemels">
    <w:name w:val="Subtle Emphasis"/>
    <w:basedOn w:val="Bekezdsalapbettpusa"/>
    <w:uiPriority w:val="19"/>
    <w:qFormat/>
    <w:rsid w:val="00FC693F"/>
    <w:rPr>
      <w:i/>
      <w:iCs/>
      <w:color w:val="808080" w:themeColor="text1" w:themeTint="7F"/>
    </w:rPr>
  </w:style>
  <w:style w:type="character" w:styleId="Erskiemels">
    <w:name w:val="Intense Emphasis"/>
    <w:basedOn w:val="Bekezdsalapbettpusa"/>
    <w:uiPriority w:val="21"/>
    <w:qFormat/>
    <w:rsid w:val="00FC693F"/>
    <w:rPr>
      <w:b/>
      <w:bCs/>
      <w:i/>
      <w:iCs/>
      <w:color w:val="4F81BD" w:themeColor="accent1"/>
    </w:rPr>
  </w:style>
  <w:style w:type="character" w:styleId="Finomhivatkozs">
    <w:name w:val="Subtle Reference"/>
    <w:basedOn w:val="Bekezdsalapbettpusa"/>
    <w:uiPriority w:val="31"/>
    <w:qFormat/>
    <w:rsid w:val="00FC693F"/>
    <w:rPr>
      <w:smallCaps/>
      <w:color w:val="C0504D" w:themeColor="accent2"/>
      <w:u w:val="single"/>
    </w:rPr>
  </w:style>
  <w:style w:type="character" w:styleId="Ershivatkozs">
    <w:name w:val="Intense Reference"/>
    <w:basedOn w:val="Bekezdsalapbettpusa"/>
    <w:uiPriority w:val="32"/>
    <w:qFormat/>
    <w:rsid w:val="00FC693F"/>
    <w:rPr>
      <w:b/>
      <w:bCs/>
      <w:smallCaps/>
      <w:color w:val="C0504D" w:themeColor="accent2"/>
      <w:spacing w:val="5"/>
      <w:u w:val="single"/>
    </w:rPr>
  </w:style>
  <w:style w:type="character" w:styleId="Knyvcme">
    <w:name w:val="Book Title"/>
    <w:basedOn w:val="Bekezdsalapbettpusa"/>
    <w:uiPriority w:val="33"/>
    <w:qFormat/>
    <w:rsid w:val="00FC693F"/>
    <w:rPr>
      <w:b/>
      <w:bCs/>
      <w:smallCaps/>
      <w:spacing w:val="5"/>
    </w:rPr>
  </w:style>
  <w:style w:type="paragraph" w:styleId="Tartalomjegyzkcmsora">
    <w:name w:val="TOC Heading"/>
    <w:basedOn w:val="Cmsor1"/>
    <w:next w:val="Norml"/>
    <w:uiPriority w:val="39"/>
    <w:unhideWhenUsed/>
    <w:qFormat/>
    <w:rsid w:val="00FC693F"/>
    <w:pPr>
      <w:outlineLvl w:val="9"/>
    </w:pPr>
  </w:style>
  <w:style w:type="table" w:styleId="Rcsostblzat">
    <w:name w:val="Table Grid"/>
    <w:basedOn w:val="Normltblzat"/>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ilgostnus">
    <w:name w:val="Light Shading"/>
    <w:basedOn w:val="Normltblzat"/>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Vilgosrnykols1jellszn">
    <w:name w:val="Light Shading Accent 1"/>
    <w:basedOn w:val="Normltblzat"/>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Vilgosrnykols2jellszn">
    <w:name w:val="Light Shading Accent 2"/>
    <w:basedOn w:val="Normltblzat"/>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Vilgosrnykols3jellszn">
    <w:name w:val="Light Shading Accent 3"/>
    <w:basedOn w:val="Normltblzat"/>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Vilgosrnykols4jellszn">
    <w:name w:val="Light Shading Accent 4"/>
    <w:basedOn w:val="Normltblzat"/>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Vilgosrnykols5jellszn">
    <w:name w:val="Light Shading Accent 5"/>
    <w:basedOn w:val="Normltblzat"/>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Vilgosrnykols6jellszn">
    <w:name w:val="Light Shading Accent 6"/>
    <w:basedOn w:val="Normltblzat"/>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Vilgoslista">
    <w:name w:val="Light List"/>
    <w:basedOn w:val="Normltblzat"/>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Vilgoslista1jellszn">
    <w:name w:val="Light List Accent 1"/>
    <w:basedOn w:val="Normltblzat"/>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Vilgoslista2jellszn">
    <w:name w:val="Light List Accent 2"/>
    <w:basedOn w:val="Normltblzat"/>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Vilgoslista3jellszn">
    <w:name w:val="Light List Accent 3"/>
    <w:basedOn w:val="Normltblzat"/>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Vilgoslista4jellszn">
    <w:name w:val="Light List Accent 4"/>
    <w:basedOn w:val="Normltblzat"/>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Vilgoslista5jellszn">
    <w:name w:val="Light List Accent 5"/>
    <w:basedOn w:val="Normltblzat"/>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Vilgoslista6jellszn">
    <w:name w:val="Light List Accent 6"/>
    <w:basedOn w:val="Normltblzat"/>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Vilgosrcs">
    <w:name w:val="Light Grid"/>
    <w:basedOn w:val="Normltblzat"/>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Vilgosrcs1jellszn">
    <w:name w:val="Light Grid Accent 1"/>
    <w:basedOn w:val="Normltblzat"/>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Vilgosrcs2jellszn">
    <w:name w:val="Light Grid Accent 2"/>
    <w:basedOn w:val="Normltblzat"/>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Vilgosrcs3jellszn">
    <w:name w:val="Light Grid Accent 3"/>
    <w:basedOn w:val="Normltblzat"/>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Vilgosrcs4jellszn">
    <w:name w:val="Light Grid Accent 4"/>
    <w:basedOn w:val="Normltblzat"/>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Vilgosrcs5jellszn">
    <w:name w:val="Light Grid Accent 5"/>
    <w:basedOn w:val="Normltblzat"/>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Vilgosrcs6jellszn">
    <w:name w:val="Light Grid Accent 6"/>
    <w:basedOn w:val="Normltblzat"/>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Kzepesrnykols1">
    <w:name w:val="Medium Shading 1"/>
    <w:basedOn w:val="Normltblzat"/>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Kzepesrnykols11jellszn">
    <w:name w:val="Medium Shading 1 Accent 1"/>
    <w:basedOn w:val="Normltblzat"/>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Kzepesrnykols12jellszn">
    <w:name w:val="Medium Shading 1 Accent 2"/>
    <w:basedOn w:val="Normltblzat"/>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Kzepesrnykols13jellszn">
    <w:name w:val="Medium Shading 1 Accent 3"/>
    <w:basedOn w:val="Normltblzat"/>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Kzepesrnykols14jellszn">
    <w:name w:val="Medium Shading 1 Accent 4"/>
    <w:basedOn w:val="Normltblzat"/>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Kzepesrnykols15jellszn">
    <w:name w:val="Medium Shading 1 Accent 5"/>
    <w:basedOn w:val="Normltblzat"/>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Kzepesrnykols16jellszn">
    <w:name w:val="Medium Shading 1 Accent 6"/>
    <w:basedOn w:val="Normltblzat"/>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Kzepesrnykols2">
    <w:name w:val="Medium Shading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1jellszn">
    <w:name w:val="Medium Shading 2 Accent 1"/>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2jellszn">
    <w:name w:val="Medium Shading 2 Accent 2"/>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3jellszn">
    <w:name w:val="Medium Shading 2 Accent 3"/>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4jellszn">
    <w:name w:val="Medium Shading 2 Accent 4"/>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5jellszn">
    <w:name w:val="Medium Shading 2 Accent 5"/>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rnykols26jellszn">
    <w:name w:val="Medium Shading 2 Accent 6"/>
    <w:basedOn w:val="Normltblzat"/>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zepeslista1">
    <w:name w:val="Medium List 1"/>
    <w:basedOn w:val="Normltblzat"/>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Kzepeslista11jellszn">
    <w:name w:val="Medium List 1 Accent 1"/>
    <w:basedOn w:val="Normltblzat"/>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Kzepeslista12jellszn">
    <w:name w:val="Medium List 1 Accent 2"/>
    <w:basedOn w:val="Normltblzat"/>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Kzepeslista13jellszn">
    <w:name w:val="Medium List 1 Accent 3"/>
    <w:basedOn w:val="Normltblzat"/>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Kzepeslista14jellszn">
    <w:name w:val="Medium List 1 Accent 4"/>
    <w:basedOn w:val="Normltblzat"/>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Kzepeslista15jellszn">
    <w:name w:val="Medium List 1 Accent 5"/>
    <w:basedOn w:val="Normltblzat"/>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Kzepeslista16jellszn">
    <w:name w:val="Medium List 1 Accent 6"/>
    <w:basedOn w:val="Normltblzat"/>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Kzepeslista2">
    <w:name w:val="Medium Lis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1jellszn">
    <w:name w:val="Medium List 2 Accent 1"/>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2jellszn">
    <w:name w:val="Medium List 2 Accent 2"/>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3jellszn">
    <w:name w:val="Medium List 2 Accent 3"/>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4jellszn">
    <w:name w:val="Medium List 2 Accent 4"/>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5jellszn">
    <w:name w:val="Medium List 2 Accent 5"/>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lista26jellszn">
    <w:name w:val="Medium List 2 Accent 6"/>
    <w:basedOn w:val="Normltblzat"/>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Kzepesrcs1">
    <w:name w:val="Medium Grid 1"/>
    <w:basedOn w:val="Normltblzat"/>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zepesrcs11jellszn">
    <w:name w:val="Medium Grid 1 Accent 1"/>
    <w:basedOn w:val="Normltblzat"/>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zepesrcs12jellszn">
    <w:name w:val="Medium Grid 1 Accent 2"/>
    <w:basedOn w:val="Normltblzat"/>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zepesrcs13jellszn">
    <w:name w:val="Medium Grid 1 Accent 3"/>
    <w:basedOn w:val="Normltblzat"/>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zepesrcs14jellszn">
    <w:name w:val="Medium Grid 1 Accent 4"/>
    <w:basedOn w:val="Normltblzat"/>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zepesrcs15jellszn">
    <w:name w:val="Medium Grid 1 Accent 5"/>
    <w:basedOn w:val="Normltblzat"/>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zepesrcs16jellszn">
    <w:name w:val="Medium Grid 1 Accent 6"/>
    <w:basedOn w:val="Normltblzat"/>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zepesrcs2">
    <w:name w:val="Medium Grid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Kzepesrcs21jellszn">
    <w:name w:val="Medium Grid 2 Accent 1"/>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Kzepesrcs22jellszn">
    <w:name w:val="Medium Grid 2 Accent 2"/>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Kzepesrcs23jellszn">
    <w:name w:val="Medium Grid 2 Accent 3"/>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zepesrcs24jellszn">
    <w:name w:val="Medium Grid 2 Accent 4"/>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Kzepesrcs25jellszn">
    <w:name w:val="Medium Grid 2 Accent 5"/>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Kzepesrcs26jellszn">
    <w:name w:val="Medium Grid 2 Accent 6"/>
    <w:basedOn w:val="Normltblzat"/>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Kzepesrcs3">
    <w:name w:val="Medium Grid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Kzepesrcs31jellszn">
    <w:name w:val="Medium Grid 3 Accent 1"/>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zepesrcs32jellszn">
    <w:name w:val="Medium Grid 3 Accent 2"/>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Kzepesrcs33jellszn">
    <w:name w:val="Medium Grid 3 Accent 3"/>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Kzepesrcs34jellszn">
    <w:name w:val="Medium Grid 3 Accent 4"/>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Kzepesrcs35jellszn">
    <w:name w:val="Medium Grid 3 Accent 5"/>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Kzepesrcs36jellszn">
    <w:name w:val="Medium Grid 3 Accent 6"/>
    <w:basedOn w:val="Normltblzat"/>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ttlista">
    <w:name w:val="Dark List"/>
    <w:basedOn w:val="Normltblzat"/>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Sttlista1jellszn">
    <w:name w:val="Dark List Accent 1"/>
    <w:basedOn w:val="Normltblzat"/>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Sttlista2jellszn">
    <w:name w:val="Dark List Accent 2"/>
    <w:basedOn w:val="Normltblzat"/>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Sttlista3jellszn">
    <w:name w:val="Dark List Accent 3"/>
    <w:basedOn w:val="Normltblzat"/>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Sttlista4jellszn">
    <w:name w:val="Dark List Accent 4"/>
    <w:basedOn w:val="Normltblzat"/>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ttlista5jellszn">
    <w:name w:val="Dark List Accent 5"/>
    <w:basedOn w:val="Normltblzat"/>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ttlista6jellszn">
    <w:name w:val="Dark List Accent 6"/>
    <w:basedOn w:val="Normltblzat"/>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znesrnykols">
    <w:name w:val="Colorful Shading"/>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znesrnykols1jellszn">
    <w:name w:val="Colorful Shading Accent 1"/>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znesrnykols2jellszn">
    <w:name w:val="Colorful Shading Accent 2"/>
    <w:basedOn w:val="Normltblzat"/>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znesrnykols3jellszn">
    <w:name w:val="Colorful Shading Accent 3"/>
    <w:basedOn w:val="Normltblzat"/>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znesrnykols4jellszn">
    <w:name w:val="Colorful Shading Accent 4"/>
    <w:basedOn w:val="Normltblzat"/>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znesrnykols5jellszn">
    <w:name w:val="Colorful Shading Accent 5"/>
    <w:basedOn w:val="Normltblzat"/>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znesrnykols6jellszn">
    <w:name w:val="Colorful Shading Accent 6"/>
    <w:basedOn w:val="Normltblzat"/>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Szneslista">
    <w:name w:val="Colorful List"/>
    <w:basedOn w:val="Normltblzat"/>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zneslista1jellszn">
    <w:name w:val="Colorful List Accent 1"/>
    <w:basedOn w:val="Normltblzat"/>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Szneslista2jellszn">
    <w:name w:val="Colorful List Accent 2"/>
    <w:basedOn w:val="Normltblzat"/>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zneslista3jellszn">
    <w:name w:val="Colorful List Accent 3"/>
    <w:basedOn w:val="Normltblzat"/>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Szneslista4jellszn">
    <w:name w:val="Colorful List Accent 4"/>
    <w:basedOn w:val="Normltblzat"/>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zneslista5jellszn">
    <w:name w:val="Colorful List Accent 5"/>
    <w:basedOn w:val="Normltblzat"/>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Szneslista6jellszn">
    <w:name w:val="Colorful List Accent 6"/>
    <w:basedOn w:val="Normltblzat"/>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znesrcs">
    <w:name w:val="Colorful Grid"/>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znesrcs1jellszn">
    <w:name w:val="Colorful Grid Accent 1"/>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znesrcs2jellszn">
    <w:name w:val="Colorful Grid Accent 2"/>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Sznesrcs3jellszn">
    <w:name w:val="Colorful Grid Accent 3"/>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Sznesrcs4jellszn">
    <w:name w:val="Colorful Grid Accent 4"/>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znesrcs5jellszn">
    <w:name w:val="Colorful Grid Accent 5"/>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Sznesrcs6jellszn">
    <w:name w:val="Colorful Grid Accent 6"/>
    <w:basedOn w:val="Normltblzat"/>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J1">
    <w:name w:val="toc 1"/>
    <w:basedOn w:val="Norml"/>
    <w:next w:val="Norml"/>
    <w:autoRedefine/>
    <w:uiPriority w:val="39"/>
    <w:unhideWhenUsed/>
    <w:rsid w:val="007B77AF"/>
    <w:pPr>
      <w:spacing w:after="100"/>
    </w:pPr>
  </w:style>
  <w:style w:type="character" w:styleId="Hiperhivatkozs">
    <w:name w:val="Hyperlink"/>
    <w:basedOn w:val="Bekezdsalapbettpusa"/>
    <w:uiPriority w:val="99"/>
    <w:unhideWhenUsed/>
    <w:rsid w:val="007B77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226</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Laci Stremler</cp:lastModifiedBy>
  <cp:revision>7</cp:revision>
  <dcterms:created xsi:type="dcterms:W3CDTF">2023-10-25T12:18:00Z</dcterms:created>
  <dcterms:modified xsi:type="dcterms:W3CDTF">2023-10-25T12:25:00Z</dcterms:modified>
  <cp:category/>
</cp:coreProperties>
</file>